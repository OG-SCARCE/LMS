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LECTURE NOTES</w:t>
      </w:r>
    </w:p>
    <w:p>
      <w:r>
        <w:t>Topic: Overview of the Database Management System (DBMS)</w:t>
      </w:r>
    </w:p>
    <w:p>
      <w:pPr>
        <w:pStyle w:val="Heading1"/>
      </w:pPr>
      <w:r>
        <w:t>1. Introduction to DBMS</w:t>
      </w:r>
    </w:p>
    <w:p>
      <w:r>
        <w:t>- A Database Management System (DBMS) is a collection of interrelated data and a set of programs to access and manage that data.</w:t>
        <w:br/>
        <w:t>- The database is the collection of data, and the DBMS is the software that helps in storing, retrieving, and manipulating the data.</w:t>
        <w:br/>
        <w:t>- Primary Goal: To provide a way to store and retrieve information that is both convenient and efficient.</w:t>
      </w:r>
    </w:p>
    <w:p>
      <w:pPr>
        <w:pStyle w:val="Heading1"/>
      </w:pPr>
      <w:r>
        <w:t>2. Characteristics of a DBMS</w:t>
      </w:r>
    </w:p>
    <w:p>
      <w:r>
        <w:t>- Handles large volumes of information.</w:t>
        <w:br/>
        <w:t>- Provides data structures for storage and mechanisms for manipulation.</w:t>
        <w:br/>
        <w:t>- Ensures data safety and security, even during crashes or unauthorized access attempts.</w:t>
        <w:br/>
        <w:t>- Supports multi-user access while preventing anomalies.</w:t>
        <w:br/>
        <w:t>- Reduces data redundancy and ensures data integrity.</w:t>
      </w:r>
    </w:p>
    <w:p>
      <w:pPr>
        <w:pStyle w:val="Heading1"/>
      </w:pPr>
      <w:r>
        <w:t>3. Why DBMS? (Purpose)</w:t>
      </w:r>
    </w:p>
    <w:p>
      <w:r>
        <w:t>DBMS arose to overcome problems with file-based systems used earlier.</w:t>
        <w:br/>
        <w:t>- In traditional file systems:</w:t>
        <w:br/>
        <w:t xml:space="preserve">  * Data redundancy and inconsistency.</w:t>
        <w:br/>
        <w:t xml:space="preserve">  * Difficulty in accessing data.</w:t>
        <w:br/>
        <w:t xml:space="preserve">  * Limited security and integrity.</w:t>
        <w:br/>
        <w:t xml:space="preserve">  * New applications required new programs.</w:t>
        <w:br/>
        <w:br/>
        <w:t>- DBMS solves these issues by:</w:t>
        <w:br/>
        <w:t xml:space="preserve">  * Centralized storage and control.</w:t>
        <w:br/>
        <w:t xml:space="preserve">  * Efficient data retrieval and updates.</w:t>
        <w:br/>
        <w:t xml:space="preserve">  * Security and access control.</w:t>
        <w:br/>
        <w:t xml:space="preserve">  * Easier integration of new applications.</w:t>
      </w:r>
    </w:p>
    <w:p>
      <w:pPr>
        <w:pStyle w:val="Heading1"/>
      </w:pPr>
      <w:r>
        <w:t>4. Applications of Database Systems</w:t>
      </w:r>
    </w:p>
    <w:p>
      <w:pPr>
        <w:pStyle w:val="Heading2"/>
      </w:pPr>
      <w:r>
        <w:t>a) Enterprise Information</w:t>
      </w:r>
    </w:p>
    <w:p>
      <w:r>
        <w:t>- Sales: Customer, product, purchase info.</w:t>
        <w:br/>
        <w:t>- Accounting: Payments, receipts, account balances, assets.</w:t>
        <w:br/>
        <w:t>- HR: Employee info, salaries, payroll, benefits.</w:t>
        <w:br/>
        <w:t>- Manufacturing: Supply chain management, production tracking, inventory.</w:t>
        <w:br/>
        <w:t>- Online Retailers: Order tracking, recommendations, product reviews.</w:t>
      </w:r>
    </w:p>
    <w:p>
      <w:pPr>
        <w:pStyle w:val="Heading2"/>
      </w:pPr>
      <w:r>
        <w:t>b) Banking and Finance</w:t>
      </w:r>
    </w:p>
    <w:p>
      <w:r>
        <w:t>- Banking: Customer accounts, loans, transactions.</w:t>
        <w:br/>
        <w:t>- Credit Cards: Purchases, monthly statements.</w:t>
        <w:br/>
        <w:t>- Finance: Holdings, stock trades, real-time market data.</w:t>
      </w:r>
    </w:p>
    <w:p>
      <w:pPr>
        <w:pStyle w:val="Heading2"/>
      </w:pPr>
      <w:r>
        <w:t>c) Universities</w:t>
      </w:r>
    </w:p>
    <w:p>
      <w:r>
        <w:t>- Student data, course registration, grades, transcripts.</w:t>
      </w:r>
    </w:p>
    <w:p>
      <w:pPr>
        <w:pStyle w:val="Heading2"/>
      </w:pPr>
      <w:r>
        <w:t>d) Airlines</w:t>
      </w:r>
    </w:p>
    <w:p>
      <w:r>
        <w:t>- Reservations, flight schedules, distributed access to data.</w:t>
      </w:r>
    </w:p>
    <w:p>
      <w:pPr>
        <w:pStyle w:val="Heading2"/>
      </w:pPr>
      <w:r>
        <w:t>e) Telecommunication</w:t>
      </w:r>
    </w:p>
    <w:p>
      <w:r>
        <w:t>- Call records, billing, prepaid card balances, network information.</w:t>
      </w:r>
    </w:p>
    <w:p>
      <w:pPr>
        <w:pStyle w:val="Heading1"/>
      </w:pPr>
      <w:r>
        <w:t>5. Evolution of Database Systems</w:t>
      </w:r>
    </w:p>
    <w:p>
      <w:r>
        <w:t>- Early Days: Users interacted indirectly (credit card statements, bank tellers, airline agents).</w:t>
        <w:br/>
        <w:t>- Later: ATMs and phone-based systems gave direct access to databases.</w:t>
        <w:br/>
        <w:t>- Internet Revolution (1990s):</w:t>
        <w:br/>
        <w:t xml:space="preserve">  * Web interfaces allowed customers direct access.</w:t>
        <w:br/>
        <w:t xml:space="preserve">  * Online shopping, banking, and entertainment became database-driven.</w:t>
        <w:br/>
        <w:t>- Today: Almost every app/service (Amazon, Netflix, Banking Apps, University Portals) relies on databases.</w:t>
      </w:r>
    </w:p>
    <w:p>
      <w:pPr>
        <w:pStyle w:val="Heading1"/>
      </w:pPr>
      <w:r>
        <w:t>6. Importance of DBMS</w:t>
      </w:r>
    </w:p>
    <w:p>
      <w:r>
        <w:t>- Essential for enterprises and organizations.</w:t>
        <w:br/>
        <w:t>- Supports both common data (HR, sales) and domain-specific data (e.g., airline schedules, telecom billing).</w:t>
        <w:br/>
        <w:t>- DBMS vendors (Oracle, IBM, Microsoft) are among the largest software providers worldwide.</w:t>
      </w:r>
    </w:p>
    <w:p>
      <w:pPr>
        <w:pStyle w:val="Heading1"/>
      </w:pPr>
      <w:r>
        <w:t>Summary</w:t>
      </w:r>
    </w:p>
    <w:p>
      <w:r>
        <w:t>- DBMS = Software to manage data efficiently and securely.</w:t>
        <w:br/>
        <w:t>- Purpose = To replace limitations of traditional file-based systems.</w:t>
        <w:br/>
        <w:t>- Applications = Found in almost every sector (banking, retail, airlines, universities, telecom).</w:t>
        <w:br/>
        <w:t>- Importance = Backbone of modern enterprises and daily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